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Illusion Spell List (DnD &amp; EverQuest Enchanter-Themed for Decennium Descent)</w:t>
      </w:r>
    </w:p>
    <w:p>
      <w:r>
        <w:t>Theme: Deception, misdirection, invisibility, figments, and control through psychological manipulation and illusionary effects. Designed for battlefield disruption, escape, and manipulation.</w:t>
      </w:r>
    </w:p>
    <w:p/>
    <w:p>
      <w:r>
        <w:t>---</w:t>
      </w:r>
    </w:p>
    <w:p/>
    <w:p>
      <w:r>
        <w:t>🎓 Cantrips (Level 0) – 8 Spells Known</w:t>
      </w:r>
    </w:p>
    <w:p>
      <w:r>
        <w:t>1. Ghost Sound – Create minor sound up to 30 ft away.</w:t>
      </w:r>
    </w:p>
    <w:p>
      <w:r>
        <w:t>2. Minor Image – Visual illusion fits in 5-ft cube; lasts 1 round.</w:t>
      </w:r>
    </w:p>
    <w:p>
      <w:r>
        <w:t>3. Flickerstep – Brief displacement: +1 AC vs one attack.</w:t>
      </w:r>
    </w:p>
    <w:p>
      <w:r>
        <w:t>4. Silent Echo – Mimics last word or phrase said within 10 ft.</w:t>
      </w:r>
    </w:p>
    <w:p>
      <w:r>
        <w:t>5. Mirage Spark – 1d4 psychic if target fails INT save; believes they are burned.</w:t>
      </w:r>
    </w:p>
    <w:p>
      <w:r>
        <w:t>6. Illusive Flash – Disorienting burst; next enemy attack roll is at Disadvantage.</w:t>
      </w:r>
    </w:p>
    <w:p>
      <w:r>
        <w:t>7. Shadow Puppet – Move small object or shadow in 10 ft radius.</w:t>
      </w:r>
    </w:p>
    <w:p>
      <w:r>
        <w:t>8. Blurred Visage – Caster gains half cover vs ranged for 1 round.</w:t>
      </w:r>
    </w:p>
    <w:p/>
    <w:p>
      <w:r>
        <w:t>📕 Level 1 Spells – 8 Known</w:t>
      </w:r>
    </w:p>
    <w:p>
      <w:r>
        <w:t>1. Mirror Image – Summon 3 illusory duplicates; attacker must roll to hit real caster.</w:t>
      </w:r>
    </w:p>
    <w:p>
      <w:r>
        <w:t>2. Silent Image – Create static visual illusion (15 ft cube).</w:t>
      </w:r>
    </w:p>
    <w:p>
      <w:r>
        <w:t>3. Color Spray – Cone: Blind lowest HP creatures for 1 round (no save).</w:t>
      </w:r>
    </w:p>
    <w:p>
      <w:r>
        <w:t>4. Illusory Blade – Melee spell attack; 2d6 psychic, target thinks they’re stabbed.</w:t>
      </w:r>
    </w:p>
    <w:p>
      <w:r>
        <w:t>5. Veil of Mist – Light fog illusion, 20 ft radius; grants concealment.</w:t>
      </w:r>
    </w:p>
    <w:p>
      <w:r>
        <w:t>6. Phantom Grasp – Spectral hand grabs target: 1d6 psychic, DEX save or restrained 1 round.</w:t>
      </w:r>
    </w:p>
    <w:p>
      <w:r>
        <w:t>7. Mask Voice – Mimic another voice within 60 ft; WIS save to detect.</w:t>
      </w:r>
    </w:p>
    <w:p>
      <w:r>
        <w:t>8. False Footsteps – Cause audible steps in direction of choice; lasts 3 rounds.</w:t>
      </w:r>
    </w:p>
    <w:p/>
    <w:p>
      <w:r>
        <w:t>📕 Level 2 Spells – 4 Known</w:t>
      </w:r>
    </w:p>
    <w:p>
      <w:r>
        <w:t>1. Blur – Disadvantage on attacks against you for duration.</w:t>
      </w:r>
    </w:p>
    <w:p>
      <w:r>
        <w:t>2. Phantom Decoy – Exploding image of caster; 2d6 psychic in 10-ft burst on detonation.</w:t>
      </w:r>
    </w:p>
    <w:p>
      <w:r>
        <w:t>3. Invisibility – Target becomes invisible for 1 minute or until action taken.</w:t>
      </w:r>
    </w:p>
    <w:p>
      <w:r>
        <w:t>4. Illusory Flames – Target believes they are on fire: 3d6 psychic, panicked if fail WIS.</w:t>
      </w:r>
    </w:p>
    <w:p/>
    <w:p>
      <w:r>
        <w:t>📕 Level 3 Spells – 4 Known</w:t>
      </w:r>
    </w:p>
    <w:p>
      <w:r>
        <w:t>1. Major Image – Visual + auditory illusion (20 ft cube), includes motion.</w:t>
      </w:r>
    </w:p>
    <w:p>
      <w:r>
        <w:t>2. Phantasmal Force – Target perceives dangerous illusion; 1d6 psychic/round.</w:t>
      </w:r>
    </w:p>
    <w:p>
      <w:r>
        <w:t>3. Hypnotic Pattern – 30-ft cube: creatures become charmed/incapacitated (WIS save).</w:t>
      </w:r>
    </w:p>
    <w:p>
      <w:r>
        <w:t>4. Cloak of Shades – Grants invisibility in dim light or darkness.</w:t>
      </w:r>
    </w:p>
    <w:p/>
    <w:p>
      <w:r>
        <w:t>📕 Level 4 Spells – 4 Known</w:t>
      </w:r>
    </w:p>
    <w:p>
      <w:r>
        <w:t>1. Greater Invisibility – Target stays invisible even while attacking.</w:t>
      </w:r>
    </w:p>
    <w:p>
      <w:r>
        <w:t>2. Hallucinatory Terrain – Area appears as something else (up to 150 ft).</w:t>
      </w:r>
    </w:p>
    <w:p>
      <w:r>
        <w:t>3. Mind Maze – Target loses 1 round in confusion unless WIS save passed.</w:t>
      </w:r>
    </w:p>
    <w:p>
      <w:r>
        <w:t>4. Illusory Clone – Clone mimics caster’s movements, swaps place once per round.</w:t>
      </w:r>
    </w:p>
    <w:p/>
    <w:p>
      <w:r>
        <w:t>📕 Level 5 Spells – 4 Known</w:t>
      </w:r>
    </w:p>
    <w:p>
      <w:r>
        <w:t>1. Mass Mirage – Up to 6 targets appear as others; includes voice and silhouette.</w:t>
      </w:r>
    </w:p>
    <w:p>
      <w:r>
        <w:t>2. Veil of Terror – Enemy sees worst fear; WIS save or frightened + 4d6 psychic.</w:t>
      </w:r>
    </w:p>
    <w:p>
      <w:r>
        <w:t>3. Echofield – Area repeats sounds randomly; stealth impossible, confuses enemies.</w:t>
      </w:r>
    </w:p>
    <w:p>
      <w:r>
        <w:t>4. Phantom Swarm – Illusory insects deal 5d6 psychic, targets must move away.</w:t>
      </w:r>
    </w:p>
    <w:p/>
    <w:p>
      <w:r>
        <w:t>📕 Level 6 Spells – 4 Known</w:t>
      </w:r>
    </w:p>
    <w:p>
      <w:r>
        <w:t>1. Greater Phantasmal Killer – Target takes 4d6 psychic/round, WIS save ends.</w:t>
      </w:r>
    </w:p>
    <w:p>
      <w:r>
        <w:t>2. Spectral Army – Summon 5 ghostly soldiers: all fake, 6d6 AoE psychic when attacked.</w:t>
      </w:r>
    </w:p>
    <w:p>
      <w:r>
        <w:t>3. Invisible Tide – Creatures in 30 ft must DEX save or be knocked prone (illusory wave).</w:t>
      </w:r>
    </w:p>
    <w:p>
      <w:r>
        <w:t>4. Reality Fracture – Field of unreality; all creatures see different illusions.</w:t>
      </w:r>
    </w:p>
    <w:p/>
    <w:p>
      <w:r>
        <w:t>📕 Level 7 Spells – 4 Known</w:t>
      </w:r>
    </w:p>
    <w:p>
      <w:r>
        <w:t>1. Mirage Legion – Creates 6 illusory duplicates that cast harmless spells.</w:t>
      </w:r>
    </w:p>
    <w:p>
      <w:r>
        <w:t>2. Inescapable Labyrinth – Target sees ever-shifting terrain, WIS save or speed 0.</w:t>
      </w:r>
    </w:p>
    <w:p>
      <w:r>
        <w:t>3. Perfect Veil – Caster and up to 3 allies become completely unnoticeable unless interacted with.</w:t>
      </w:r>
    </w:p>
    <w:p>
      <w:r>
        <w:t>4. Mindtrap Echo – WIS save or target repeats last spell or action, confused.</w:t>
      </w:r>
    </w:p>
    <w:p/>
    <w:p>
      <w:r>
        <w:t>📕 Level 8 Spells – 4 Known</w:t>
      </w:r>
    </w:p>
    <w:p>
      <w:r>
        <w:t>1. Mass Hallucination – 30-ft radius: All enemies see entire battlefield differently.</w:t>
      </w:r>
    </w:p>
    <w:p>
      <w:r>
        <w:t>2. Phantom Execution – Target believes they are dying; drops to 0 HP illusionarily.</w:t>
      </w:r>
    </w:p>
    <w:p>
      <w:r>
        <w:t>3. Reality Rewrite – Convince one creature reality has changed; WIS save or stunned.</w:t>
      </w:r>
    </w:p>
    <w:p>
      <w:r>
        <w:t>4. Illusory Wall of Doom – Huge wall appears to collapse: creatures take 8d6 psychic and fall prone.</w:t>
      </w:r>
    </w:p>
    <w:p/>
    <w:p>
      <w:r>
        <w:t>📕 Level 9 Spells – 8 Known</w:t>
      </w:r>
    </w:p>
    <w:p>
      <w:r>
        <w:t>1. Supreme Illusion – Imitate any spell of 6th level or lower; must convince target.</w:t>
      </w:r>
    </w:p>
    <w:p>
      <w:r>
        <w:t>2. Mass Phantom Killer – Up to 5 enemies take 6d6 psychic/round; WIS save ends.</w:t>
      </w:r>
    </w:p>
    <w:p>
      <w:r>
        <w:t>3. Mind Collapse – Target stunned for 3 rounds, INT save ends early.</w:t>
      </w:r>
    </w:p>
    <w:p>
      <w:r>
        <w:t>4. Astral Shell – Protective illusion that grants full resistance to damage types for 1 minute.</w:t>
      </w:r>
    </w:p>
    <w:p>
      <w:r>
        <w:t>5. Mirrored World – Entire battlefield appears mirrored; enemies must roll twice to hit.</w:t>
      </w:r>
    </w:p>
    <w:p>
      <w:r>
        <w:t>6. Ethereal Disjunction – Enemies partially phased, 50% chance to miss attacks and spells.</w:t>
      </w:r>
    </w:p>
    <w:p>
      <w:r>
        <w:t>7. Unravel Identity – Target loses all class abilities for 1 round, believes they are someone else.</w:t>
      </w:r>
    </w:p>
    <w:p>
      <w:r>
        <w:t>8. Phantom Cataclysm – Enemies believe world ends: 12d10 psychic, stunned 1 round.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