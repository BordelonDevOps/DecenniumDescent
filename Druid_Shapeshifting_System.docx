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Druid Shapeshifting System (Decennium Descent)</w:t>
      </w:r>
    </w:p>
    <w:p>
      <w:r>
        <w:t>Source Influence: DnD 5e, Pathfinder 1e/2e | *Bonus action activation, no spell slot usage*</w:t>
      </w:r>
    </w:p>
    <w:p/>
    <w:p>
      <w:r>
        <w:t>### ✨ General Rules</w:t>
      </w:r>
    </w:p>
    <w:p>
      <w:r>
        <w:t>- Activation: Bonus action to shift forms</w:t>
      </w:r>
    </w:p>
    <w:p>
      <w:r>
        <w:t>- Duration: 10 minutes per form use</w:t>
      </w:r>
    </w:p>
    <w:p>
      <w:r>
        <w:t>- Frequency:</w:t>
      </w:r>
    </w:p>
    <w:p>
      <w:r>
        <w:t>- 2 forms per long rest at Lv 1</w:t>
      </w:r>
    </w:p>
    <w:p>
      <w:r>
        <w:t>- +1 use per 3 levels (max 8/day at Lv 20)</w:t>
      </w:r>
    </w:p>
    <w:p>
      <w:r>
        <w:t>- Damage Resistance: While shifted, druids gain resistance to poison &amp; bludgeoning (unless form states otherwise)</w:t>
      </w:r>
    </w:p>
    <w:p>
      <w:r>
        <w:t>- Can’t Cast Spells: Cannot cast spells while in beast form unless specified by Hero Class</w:t>
      </w:r>
    </w:p>
    <w:p/>
    <w:p>
      <w:r>
        <w:t>---</w:t>
      </w:r>
    </w:p>
    <w:p/>
    <w:p>
      <w:r>
        <w:t>### 🧷 Base Druid Forms (Lv 1–10)</w:t>
      </w:r>
    </w:p>
    <w:p/>
    <w:p>
      <w:r>
        <w:t>**1. Wolf Form (Striker)**</w:t>
      </w:r>
    </w:p>
    <w:p>
      <w:r>
        <w:t>- +10 movement, Keen Senses</w:t>
      </w:r>
    </w:p>
    <w:p>
      <w:r>
        <w:t>- Bite: 1d8 piercing + DC 11 STR save or target is knocked prone</w:t>
      </w:r>
    </w:p>
    <w:p/>
    <w:p>
      <w:r>
        <w:t>**2. Bear Form (Tank)**</w:t>
      </w:r>
    </w:p>
    <w:p>
      <w:r>
        <w:t>- +20 HP buffer, AC set to 14</w:t>
      </w:r>
    </w:p>
    <w:p>
      <w:r>
        <w:t>- Claw: 2d6 slashing; Rage-like trait: deal +1 damage/attack</w:t>
      </w:r>
    </w:p>
    <w:p/>
    <w:p>
      <w:r>
        <w:t>**3. Hawk Form (Scout)**</w:t>
      </w:r>
    </w:p>
    <w:p>
      <w:r>
        <w:t>- Flight (60 ft), Keen Sight</w:t>
      </w:r>
    </w:p>
    <w:p>
      <w:r>
        <w:t>- Dive Attack: 1d4 slashing + advantage if striking from above</w:t>
      </w:r>
    </w:p>
    <w:p/>
    <w:p>
      <w:r>
        <w:t>**4. Boar Form (Brawler)**</w:t>
      </w:r>
    </w:p>
    <w:p>
      <w:r>
        <w:t>- Tough Hide (resist slashing), auto-charge 10 ft deals 1d6 + knockback</w:t>
      </w:r>
    </w:p>
    <w:p/>
    <w:p>
      <w:r>
        <w:t>**5. Panther Form (Stealth)**</w:t>
      </w:r>
    </w:p>
    <w:p>
      <w:r>
        <w:t>- Stealth +4, 60-ft darkvision</w:t>
      </w:r>
    </w:p>
    <w:p>
      <w:r>
        <w:t>- Pounce: If move &gt;20 ft, claw (2d4) + grapple</w:t>
      </w:r>
    </w:p>
    <w:p/>
    <w:p>
      <w:r>
        <w:t>---</w:t>
      </w:r>
    </w:p>
    <w:p/>
    <w:p>
      <w:r>
        <w:t>### 🦅 Arch Druid Forms (Lv 11–20)</w:t>
      </w:r>
    </w:p>
    <w:p/>
    <w:p>
      <w:r>
        <w:t>**1. Dire Wolf**</w:t>
      </w:r>
    </w:p>
    <w:p>
      <w:r>
        <w:t>- Pack tactics; 2d6 bite; howl: frightens foes within 30 ft (WIS save)</w:t>
      </w:r>
    </w:p>
    <w:p/>
    <w:p>
      <w:r>
        <w:t>**2. Earth Warden (Dire Bear)**</w:t>
      </w:r>
    </w:p>
    <w:p>
      <w:r>
        <w:t>- 30 temp HP; Earth Slam: 10-ft radius 2d6 + prone</w:t>
      </w:r>
    </w:p>
    <w:p>
      <w:r>
        <w:t>- Stone Resistance: Resist non-magical weapon damage</w:t>
      </w:r>
    </w:p>
    <w:p/>
    <w:p>
      <w:r>
        <w:t>**3. Sky Serpent**</w:t>
      </w:r>
    </w:p>
    <w:p>
      <w:r>
        <w:t>- Flight (80 ft); Lightning Bite: 2d8 lightning</w:t>
      </w:r>
    </w:p>
    <w:p>
      <w:r>
        <w:t>- Glide Reflexes: Add +2 to DEX saves</w:t>
      </w:r>
    </w:p>
    <w:p/>
    <w:p>
      <w:r>
        <w:t>**4. Ironhorn Ram**</w:t>
      </w:r>
    </w:p>
    <w:p>
      <w:r>
        <w:t>- AC set to 17; Charge: 3d6 + push 10 ft</w:t>
      </w:r>
    </w:p>
    <w:p>
      <w:r>
        <w:t>- Cannot be knocked prone</w:t>
      </w:r>
    </w:p>
    <w:p/>
    <w:p>
      <w:r>
        <w:t>**5. Shadow Lynx**</w:t>
      </w:r>
    </w:p>
    <w:p>
      <w:r>
        <w:t>- Blink: Teleport 30 ft as reaction</w:t>
      </w:r>
    </w:p>
    <w:p>
      <w:r>
        <w:t>- Attacks count as magical</w:t>
      </w:r>
    </w:p>
    <w:p/>
    <w:p>
      <w:r>
        <w:t>---</w:t>
      </w:r>
    </w:p>
    <w:p/>
    <w:p>
      <w:r>
        <w:t>### 🌳 Hero Druid Forms by Subclass</w:t>
      </w:r>
    </w:p>
    <w:p/>
    <w:p>
      <w:r>
        <w:t>#### 🌲 Circle of Thorns (Poison/Decay)</w:t>
      </w:r>
    </w:p>
    <w:p>
      <w:r>
        <w:t>- Blight Elk: Aura of Decay (5 ft, enemies start turn take 1d4 poison)</w:t>
      </w:r>
    </w:p>
    <w:p>
      <w:r>
        <w:t>- Tanglemaw: Bite causes restrain (DC 14 STR save)</w:t>
      </w:r>
    </w:p>
    <w:p/>
    <w:p>
      <w:r>
        <w:t>#### ⚡ Stormcaller (Lightning/Wind)</w:t>
      </w:r>
    </w:p>
    <w:p>
      <w:r>
        <w:t>- Tempest Raptor: 2d6 lightning claw; 60 ft fly</w:t>
      </w:r>
    </w:p>
    <w:p>
      <w:r>
        <w:t>- Thunderhorn Stag: Charge deals 2d8 thunder; deafen on fail</w:t>
      </w:r>
    </w:p>
    <w:p/>
    <w:p>
      <w:r>
        <w:t>#### 🐾 Beastlord (Alpha Animal Hybrid)</w:t>
      </w:r>
    </w:p>
    <w:p>
      <w:r>
        <w:t>- Chimera Cub: Multi-type damage (1d4 each: fire/cold/lightning)</w:t>
      </w:r>
    </w:p>
    <w:p>
      <w:r>
        <w:t>- Alpha Dire Wolf: Intimidate all in 15 ft (WIS save or frightened)</w:t>
      </w:r>
    </w:p>
    <w:p/>
    <w:p>
      <w:r>
        <w:t>#### ❄️ Winterfang (Cold/Frost)</w:t>
      </w:r>
    </w:p>
    <w:p>
      <w:r>
        <w:t>- Snow Leopard: Claw: 2d6 cold; +10 Stealth in snow/ice</w:t>
      </w:r>
    </w:p>
    <w:p>
      <w:r>
        <w:t>- Frost Wyrmling: Breath Weapon (30-ft cone, 4d6 cold, DEX save half)</w:t>
      </w:r>
    </w:p>
    <w:p/>
    <w:p>
      <w:r>
        <w:t>#### 🐁 Rotshaper (Vermin/Plague)</w:t>
      </w:r>
    </w:p>
    <w:p>
      <w:r>
        <w:t>- Carrion Rat King: Summon swarm; poison bite (DC 13)</w:t>
      </w:r>
    </w:p>
    <w:p>
      <w:r>
        <w:t>- Insect Broodmother: Spawn 1d4 swarms per shift use (CR 1/4 each)</w:t>
      </w:r>
    </w:p>
    <w:p/>
    <w:p>
      <w:r>
        <w:t>#### 🌪️ Ashen Grove (Fire/Nature hybrid)</w:t>
      </w:r>
    </w:p>
    <w:p>
      <w:r>
        <w:t>- Charbear: Flame aura 5 ft (1d6 fire); 2d8 fire claw</w:t>
      </w:r>
    </w:p>
    <w:p>
      <w:r>
        <w:t>- Blazewood Stag: Leaves flaming trail; 1/long rest explodes in 10 ft for 6d6 fire</w:t>
      </w:r>
    </w:p>
    <w:p/>
    <w:p>
      <w:r>
        <w:t>---</w:t>
      </w:r>
    </w:p>
    <w:p/>
    <w:p>
      <w:r>
        <w:t>### ⚖️ Scaling Summary</w:t>
      </w:r>
    </w:p>
    <w:p>
      <w:r>
        <w:t>| Druid Level | Uses/Day | Max CR of Form |</w:t>
      </w:r>
    </w:p>
    <w:p>
      <w:r>
        <w:t>|-------------|----------|----------------|</w:t>
      </w:r>
    </w:p>
    <w:p>
      <w:r>
        <w:t>| 1           | 2        | 1/4            |</w:t>
      </w:r>
    </w:p>
    <w:p>
      <w:r>
        <w:t>| 4           | 3        | 1/2            |</w:t>
      </w:r>
    </w:p>
    <w:p>
      <w:r>
        <w:t>| 7           | 4        | 1              |</w:t>
      </w:r>
    </w:p>
    <w:p>
      <w:r>
        <w:t>| 10          | 5        | 2              |</w:t>
      </w:r>
    </w:p>
    <w:p>
      <w:r>
        <w:t>| 13          | 6        | 3              |</w:t>
      </w:r>
    </w:p>
    <w:p>
      <w:r>
        <w:t>| 16          | 7        | 4              |</w:t>
      </w:r>
    </w:p>
    <w:p>
      <w:r>
        <w:t>| 19          | 8        | 5              |</w:t>
      </w:r>
    </w:p>
    <w:p/>
    <w:p>
      <w:r>
        <w:t>---</w:t>
      </w:r>
    </w:p>
    <w:p/>
    <w:p>
      <w:r>
        <w:t>### ✨ Notes</w:t>
      </w:r>
    </w:p>
    <w:p>
      <w:r>
        <w:t>- Hero forms unlock at class level 10 or via narrative boon</w:t>
      </w:r>
    </w:p>
    <w:p>
      <w:r>
        <w:t>- Cannot use spells in shapeshift form unless granted by Hero class</w:t>
      </w:r>
    </w:p>
    <w:p>
      <w:r>
        <w:t>- Speech is preserved only in arch/hero forms</w:t>
      </w:r>
    </w:p>
    <w:p>
      <w:r>
        <w:t>- Wildshape abilities stack with natural armor, resistances, and keen senses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