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Transmutation Spell List (DnD &amp; EverQuest Inspired for Decennium Descent)</w:t>
      </w:r>
    </w:p>
    <w:p>
      <w:r>
        <w:t>Theme: Shaping the world through magic. Altering form, enhancing abilities, manipulating matter, and modifying movement. Emphasis on physicality, elemental control, and battlefield flexibility.</w:t>
      </w:r>
    </w:p>
    <w:p/>
    <w:p>
      <w:r>
        <w:t>---</w:t>
      </w:r>
    </w:p>
    <w:p/>
    <w:p>
      <w:r>
        <w:t>🎓 Cantrips (Level 0) – 8 Spells Known</w:t>
      </w:r>
    </w:p>
    <w:p>
      <w:r>
        <w:t>1. Magehand – Move object up to 10 lb within 30 ft.</w:t>
      </w:r>
    </w:p>
    <w:p>
      <w:r>
        <w:t>2. Shimmerstep – Move 5 ft without provoking opportunity attacks.</w:t>
      </w:r>
    </w:p>
    <w:p>
      <w:r>
        <w:t>3. Stone Touch – Harden a small object or surface; +1 AC for 1 round if armor.</w:t>
      </w:r>
    </w:p>
    <w:p>
      <w:r>
        <w:t>4. Mold Matter – Reshape dirt, wood, or stone (1 cubic foot).</w:t>
      </w:r>
    </w:p>
    <w:p>
      <w:r>
        <w:t>5. Minor Enhancement – Add +1 to next STR or DEX check.</w:t>
      </w:r>
    </w:p>
    <w:p>
      <w:r>
        <w:t>6. Fleeting Flight – Float 5 ft for 1 turn; avoid terrain penalties.</w:t>
      </w:r>
    </w:p>
    <w:p>
      <w:r>
        <w:t>7. Snap Freeze – Chill a drink, preserve food, or freeze a 1-ft square.</w:t>
      </w:r>
    </w:p>
    <w:p>
      <w:r>
        <w:t>8. Flicker Skin – AC +1 vs one attack; requires concentration.</w:t>
      </w:r>
    </w:p>
    <w:p/>
    <w:p>
      <w:r>
        <w:t>📕 Level 1 Spells – 8 Known</w:t>
      </w:r>
    </w:p>
    <w:p>
      <w:r>
        <w:t>1. Featherstep – Negate fall damage; move across fragile surfaces.</w:t>
      </w:r>
    </w:p>
    <w:p>
      <w:r>
        <w:t>2. Stoneflesh – +2 AC for 1 minute; movement halved.</w:t>
      </w:r>
    </w:p>
    <w:p>
      <w:r>
        <w:t>3. Weaponbend – Target’s weapon bends; disarmed on failed STR save.</w:t>
      </w:r>
    </w:p>
    <w:p>
      <w:r>
        <w:t>4. Spider Climb – Walk on walls and ceilings.</w:t>
      </w:r>
    </w:p>
    <w:p>
      <w:r>
        <w:t>5. Feral Might – Target gains +2 STR and +1 melee damage.</w:t>
      </w:r>
    </w:p>
    <w:p>
      <w:r>
        <w:t>6. Steel Skin – Resistance to bludgeoning, piercing, slashing for 3 hits.</w:t>
      </w:r>
    </w:p>
    <w:p>
      <w:r>
        <w:t>7. Magnetic Grip – Hold metallic object or creature in place (STR save to resist).</w:t>
      </w:r>
    </w:p>
    <w:p>
      <w:r>
        <w:t>8. Unravel Threads – Destroy one non-magical rope, knot, or textile object.</w:t>
      </w:r>
    </w:p>
    <w:p/>
    <w:p>
      <w:r>
        <w:t>📕 Level 2 Spells – 4 Known</w:t>
      </w:r>
    </w:p>
    <w:p>
      <w:r>
        <w:t>1. Transmute Weapon – Change a weapon’s type and damage to a different physical form.</w:t>
      </w:r>
    </w:p>
    <w:p>
      <w:r>
        <w:t>2. Swiftness – +10 movement, +1 AC, and immune to difficult terrain for 1 minute.</w:t>
      </w:r>
    </w:p>
    <w:p>
      <w:r>
        <w:t>3. Stone Shape – Reshape 5 ft of stone into doors, bridges, or traps.</w:t>
      </w:r>
    </w:p>
    <w:p>
      <w:r>
        <w:t>4. Disable Limb – Target’s arm or leg seizes (DEX save or disadvantage on attacks or speed halved).</w:t>
      </w:r>
    </w:p>
    <w:p/>
    <w:p>
      <w:r>
        <w:t>📕 Level 3 Spells – 4 Known</w:t>
      </w:r>
    </w:p>
    <w:p>
      <w:r>
        <w:t>1. Haste – Target gains +2 AC, extra action, and double movement; stunned 1 round when ends.</w:t>
      </w:r>
    </w:p>
    <w:p>
      <w:r>
        <w:t>2. Slow – Up to 6 creatures: half speed, -2 AC, no reactions.</w:t>
      </w:r>
    </w:p>
    <w:p>
      <w:r>
        <w:t>3. Formshift – Temporarily change target’s race-like traits (darkvision, swim speed, etc.).</w:t>
      </w:r>
    </w:p>
    <w:p>
      <w:r>
        <w:t>4. Shatter Earth – Create a fissure in 20-ft line; knock prone and 4d6 bludgeoning.</w:t>
      </w:r>
    </w:p>
    <w:p/>
    <w:p>
      <w:r>
        <w:t>📕 Level 4 Spells – 4 Known</w:t>
      </w:r>
    </w:p>
    <w:p>
      <w:r>
        <w:t>1. Greater Stoneflesh – +4 AC, resistance to non-magical damage, lasts 1 minute.</w:t>
      </w:r>
    </w:p>
    <w:p>
      <w:r>
        <w:t>2. Crystalline Growth – Create hazardous crystal field: 3d6 piercing on entry or move.</w:t>
      </w:r>
    </w:p>
    <w:p>
      <w:r>
        <w:t>3. Teleport Object – Move any non-living item up to 500 lb within 100 ft.</w:t>
      </w:r>
    </w:p>
    <w:p>
      <w:r>
        <w:t>4. Formlock – Prevent creature from changing form or shape (WIS save negates).</w:t>
      </w:r>
    </w:p>
    <w:p/>
    <w:p>
      <w:r>
        <w:t>📕 Level 5 Spells – 4 Known</w:t>
      </w:r>
    </w:p>
    <w:p>
      <w:r>
        <w:t>1. Transmute Terrain – Change 60-ft radius: swamp to stone, sand to ice, etc.</w:t>
      </w:r>
    </w:p>
    <w:p>
      <w:r>
        <w:t>2. Ironskin Legion – Up to 6 allies gain +2 AC and resistance to physical damage.</w:t>
      </w:r>
    </w:p>
    <w:p>
      <w:r>
        <w:t>3. Petrify Limb – Target’s limb turns to stone: weapon drops or movement halted.</w:t>
      </w:r>
    </w:p>
    <w:p>
      <w:r>
        <w:t>4. Magnetize Field – All metal creatures/armor pulled to center point; STR save to resist.</w:t>
      </w:r>
    </w:p>
    <w:p/>
    <w:p>
      <w:r>
        <w:t>📕 Level 6 Spells – 4 Known</w:t>
      </w:r>
    </w:p>
    <w:p>
      <w:r>
        <w:t>1. Elemental Rebind – Target loses immunity/resistance to 1 element and takes 5d10 of that type.</w:t>
      </w:r>
    </w:p>
    <w:p>
      <w:r>
        <w:t>2. Earthstep – Move through stone or earth as if it were air for 1 minute.</w:t>
      </w:r>
    </w:p>
    <w:p>
      <w:r>
        <w:t>3. Metaburst – Choose STR, DEX, or CON; ally gains +4 and advantage on related checks/saves.</w:t>
      </w:r>
    </w:p>
    <w:p>
      <w:r>
        <w:t>4. Displace Structure – Move or rotate a building or structure up to 30 ft.</w:t>
      </w:r>
    </w:p>
    <w:p/>
    <w:p>
      <w:r>
        <w:t>📕 Level 7 Spells – 4 Known</w:t>
      </w:r>
    </w:p>
    <w:p>
      <w:r>
        <w:t>1. Metal to Glass – All metal objects in 20-ft become fragile glass (DEX save to avoid dropping).</w:t>
      </w:r>
    </w:p>
    <w:p>
      <w:r>
        <w:t>2. Titanic Grip – Your size doubles, STR becomes 22 for duration; attacks deal +2d6.</w:t>
      </w:r>
    </w:p>
    <w:p>
      <w:r>
        <w:t>3. Flash Freeze – Target encased in ice: 6d10 cold and restrained for 1 round.</w:t>
      </w:r>
    </w:p>
    <w:p>
      <w:r>
        <w:t>4. Transmute Being – Change a willing target to elemental, beast, or ooze form with stat benefits for 1 min.</w:t>
      </w:r>
    </w:p>
    <w:p/>
    <w:p>
      <w:r>
        <w:t>📕 Level 8 Spells – 4 Known</w:t>
      </w:r>
    </w:p>
    <w:p>
      <w:r>
        <w:t>1. Molecular Destabilization – Target takes 10d6 force as body partially dissolves.</w:t>
      </w:r>
    </w:p>
    <w:p>
      <w:r>
        <w:t>2. Shifting Fortress – Conjure mobile stone building with siege weapons; lasts 5 rounds.</w:t>
      </w:r>
    </w:p>
    <w:p>
      <w:r>
        <w:t>3. Deep Crust Spike – Erupting lava spike from below: 10d8 fire/piercing.</w:t>
      </w:r>
    </w:p>
    <w:p>
      <w:r>
        <w:t>4. Perfect Form – Ally gains +4 to all physical stats and ignores exhaustion effects for 1 min.</w:t>
      </w:r>
    </w:p>
    <w:p/>
    <w:p>
      <w:r>
        <w:t>📕 Level 9 Spells – 8 Known</w:t>
      </w:r>
    </w:p>
    <w:p>
      <w:r>
        <w:t>1. Transmute Flesh to Energy – Target explodes into raw power: 12d10 of chosen energy (no resistances apply).</w:t>
      </w:r>
    </w:p>
    <w:p>
      <w:r>
        <w:t>2. Timeless Form – Become immune to aging, time stop, haste/slow for 1 minute.</w:t>
      </w:r>
    </w:p>
    <w:p>
      <w:r>
        <w:t>3. Reverse Gravity Field – Everything in 60-ft radius floats 60 ft up; fall damage after.</w:t>
      </w:r>
    </w:p>
    <w:p>
      <w:r>
        <w:t>4. Eternal Anvil – Summon massive war-forge hammer: 5d12 force, stuns for 1 round.</w:t>
      </w:r>
    </w:p>
    <w:p>
      <w:r>
        <w:t>5. Matter Conversion – Turn any non-magical material into any other (e.g., stone to mithril).</w:t>
      </w:r>
    </w:p>
    <w:p>
      <w:r>
        <w:t>6. Elemental Shell – Grants immunity to one element, reflects 50% damage back.</w:t>
      </w:r>
    </w:p>
    <w:p>
      <w:r>
        <w:t>7. Body to Void – Target becomes untouchable field of energy: attacks miss automatically, lasts 3 rounds.</w:t>
      </w:r>
    </w:p>
    <w:p>
      <w:r>
        <w:t>8. Reality Anchor – Nullifies all transmutation in 100-ft radius for 1 minute.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